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Notes in Telugu</w:t>
        <w:br/>
      </w:r>
    </w:p>
    <w:p>
      <w:r>
        <w:t>భారతీయులు చాలా దయగలవారు మరియు అతిథులను దేవుడిగా చూసే సాంస్కృతిక వ్యక్తులు!చిన్న సంభాషణలు మిమ్మల్ని వారి ఇళ్లకు లేదా వారి కుటుంబంలో ఏదైనా వేడుకలకు ఆహ్వానించగలవు!అందువల్లనే నేను దాని వైవిధ్యం, సాంస్కృతిక సంప్రదాయాలు మరియు జీవితకాలంలో ఒకసారి అనుభవించాల్సిన వేడుకల కోసం భారతదేశాన్ని ప్రేమిస్తున్నాను!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